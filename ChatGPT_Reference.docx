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ChatGPT Reference Links</w:t>
      </w:r>
    </w:p>
    <w:p>
      <w:r>
        <w:t>https://chatgpt.com/share/67bf54d5-0458-800b-91ab-1c4ceddeaf03</w:t>
      </w:r>
    </w:p>
    <w:p>
      <w:r>
        <w:t>https://chatgpt.com/share/67c306d3-38f0-800b-bc42-e1247fc8a2b0</w:t>
      </w:r>
    </w:p>
    <w:p>
      <w:r>
        <w:t>https://chatgpt.com/share/67c346e1-b39c-800d-a92d-a7d2cce5379d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